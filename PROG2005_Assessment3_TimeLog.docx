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2C17B" w14:textId="77777777" w:rsidR="004B21B9" w:rsidRDefault="00000000">
      <w:pPr>
        <w:pStyle w:val="Title"/>
      </w:pPr>
      <w:r>
        <w:t>PROG2005 Assessment 3 – Group Time Log &amp; Contribution Report</w:t>
      </w:r>
    </w:p>
    <w:p w14:paraId="2D16E90B" w14:textId="76C5584C" w:rsidR="00D52A9C" w:rsidRPr="00E573A6" w:rsidRDefault="00000000" w:rsidP="00D52A9C">
      <w:pPr>
        <w:rPr>
          <w:b/>
          <w:bCs/>
          <w:sz w:val="32"/>
          <w:szCs w:val="28"/>
          <w:u w:val="single"/>
        </w:rPr>
      </w:pPr>
      <w:r w:rsidRPr="00E573A6">
        <w:rPr>
          <w:b/>
          <w:bCs/>
          <w:sz w:val="32"/>
          <w:szCs w:val="28"/>
          <w:u w:val="single"/>
        </w:rPr>
        <w:t xml:space="preserve">Group </w:t>
      </w:r>
      <w:r w:rsidR="00D52A9C" w:rsidRPr="00E573A6">
        <w:rPr>
          <w:b/>
          <w:bCs/>
          <w:sz w:val="32"/>
          <w:szCs w:val="28"/>
          <w:u w:val="single"/>
        </w:rPr>
        <w:t>Members:</w:t>
      </w:r>
    </w:p>
    <w:p w14:paraId="04CD801C" w14:textId="77777777" w:rsidR="00D52A9C" w:rsidRPr="00D52A9C" w:rsidRDefault="00000000" w:rsidP="00D52A9C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u w:val="single"/>
        </w:rPr>
      </w:pPr>
      <w:r>
        <w:t xml:space="preserve">Ahmed Dewan (Student ID: </w:t>
      </w:r>
      <w:r w:rsidR="002F04F3">
        <w:t>23636556</w:t>
      </w:r>
      <w:r>
        <w:t>)</w:t>
      </w:r>
    </w:p>
    <w:p w14:paraId="2A3DC973" w14:textId="77777777" w:rsidR="00D52A9C" w:rsidRPr="00D52A9C" w:rsidRDefault="00000000" w:rsidP="00D52A9C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u w:val="single"/>
        </w:rPr>
      </w:pPr>
      <w:r>
        <w:t xml:space="preserve"> </w:t>
      </w:r>
      <w:r w:rsidR="002F04F3">
        <w:t>MD Anajbin Rahan</w:t>
      </w:r>
      <w:r>
        <w:t xml:space="preserve"> (Student ID: </w:t>
      </w:r>
      <w:r w:rsidR="002F04F3">
        <w:t>24341848</w:t>
      </w:r>
      <w:r>
        <w:t>)</w:t>
      </w:r>
    </w:p>
    <w:p w14:paraId="04D8803C" w14:textId="642994C9" w:rsidR="004B21B9" w:rsidRPr="00366D18" w:rsidRDefault="002F04F3" w:rsidP="00D52A9C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u w:val="single"/>
        </w:rPr>
      </w:pPr>
      <w:r>
        <w:t>Suchit Shrestha (Student ID: 24273653)</w:t>
      </w:r>
    </w:p>
    <w:p w14:paraId="38C180B2" w14:textId="77777777" w:rsidR="00366D18" w:rsidRPr="00366D18" w:rsidRDefault="00366D18" w:rsidP="00366D18">
      <w:pPr>
        <w:rPr>
          <w:b/>
          <w:bCs/>
          <w:sz w:val="28"/>
          <w:szCs w:val="24"/>
          <w:u w:val="single"/>
        </w:rPr>
      </w:pPr>
    </w:p>
    <w:p w14:paraId="564C2EB9" w14:textId="3E2AA57A" w:rsidR="00D52A9C" w:rsidRPr="00E573A6" w:rsidRDefault="00D52A9C">
      <w:pPr>
        <w:rPr>
          <w:b/>
          <w:bCs/>
          <w:sz w:val="32"/>
          <w:szCs w:val="28"/>
          <w:u w:val="single"/>
        </w:rPr>
      </w:pPr>
      <w:r w:rsidRPr="00E573A6">
        <w:rPr>
          <w:b/>
          <w:bCs/>
          <w:sz w:val="32"/>
          <w:szCs w:val="28"/>
          <w:u w:val="single"/>
        </w:rPr>
        <w:t>Task Distribution:</w:t>
      </w:r>
    </w:p>
    <w:p w14:paraId="479B1A3C" w14:textId="3D08A407" w:rsidR="00D52A9C" w:rsidRDefault="00D52A9C" w:rsidP="00D52A9C">
      <w:pPr>
        <w:pStyle w:val="ListParagraph"/>
        <w:numPr>
          <w:ilvl w:val="0"/>
          <w:numId w:val="17"/>
        </w:numPr>
      </w:pPr>
      <w:r w:rsidRPr="00D52A9C">
        <w:rPr>
          <w:b/>
          <w:bCs/>
        </w:rPr>
        <w:t>Suchit Shrestha</w:t>
      </w:r>
      <w:r>
        <w:t xml:space="preserve"> </w:t>
      </w:r>
      <w:r w:rsidR="00E573A6">
        <w:tab/>
      </w:r>
      <w:r w:rsidR="00E573A6">
        <w:tab/>
      </w:r>
      <w:r>
        <w:t xml:space="preserve"> Member 1 -</w:t>
      </w:r>
    </w:p>
    <w:p w14:paraId="6C02C586" w14:textId="28C9CC08" w:rsidR="00D52A9C" w:rsidRDefault="00D52A9C" w:rsidP="00D52A9C">
      <w:pPr>
        <w:pStyle w:val="ListParagraph"/>
        <w:numPr>
          <w:ilvl w:val="0"/>
          <w:numId w:val="17"/>
        </w:numPr>
      </w:pPr>
      <w:r w:rsidRPr="00D52A9C">
        <w:rPr>
          <w:b/>
          <w:bCs/>
        </w:rPr>
        <w:t>Ahmed Dewan</w:t>
      </w:r>
      <w:r>
        <w:t xml:space="preserve"> </w:t>
      </w:r>
      <w:r w:rsidR="00E573A6">
        <w:tab/>
      </w:r>
      <w:r w:rsidR="00E573A6">
        <w:tab/>
      </w:r>
      <w:r>
        <w:t xml:space="preserve">Member 2 – Tab 2, Add and features Items Responsibilities. </w:t>
      </w:r>
    </w:p>
    <w:p w14:paraId="42B8B931" w14:textId="7D23A476" w:rsidR="00D52A9C" w:rsidRDefault="00D52A9C" w:rsidP="00D52A9C">
      <w:pPr>
        <w:pStyle w:val="ListParagraph"/>
        <w:numPr>
          <w:ilvl w:val="0"/>
          <w:numId w:val="17"/>
        </w:numPr>
      </w:pPr>
      <w:r w:rsidRPr="00D52A9C">
        <w:rPr>
          <w:b/>
          <w:bCs/>
        </w:rPr>
        <w:t xml:space="preserve">MD Anajbin </w:t>
      </w:r>
      <w:r w:rsidR="00E573A6" w:rsidRPr="00D52A9C">
        <w:rPr>
          <w:b/>
          <w:bCs/>
        </w:rPr>
        <w:t>Rahan</w:t>
      </w:r>
      <w:r w:rsidR="00E573A6">
        <w:t xml:space="preserve"> </w:t>
      </w:r>
      <w:r w:rsidR="00E573A6">
        <w:tab/>
      </w:r>
      <w:r>
        <w:t xml:space="preserve">Member 3 </w:t>
      </w:r>
      <w:r w:rsidR="00E573A6">
        <w:t>–</w:t>
      </w:r>
      <w:r>
        <w:t xml:space="preserve"> </w:t>
      </w:r>
    </w:p>
    <w:p w14:paraId="3689AF4A" w14:textId="52D38CB6" w:rsidR="00E573A6" w:rsidRPr="00E573A6" w:rsidRDefault="00E573A6" w:rsidP="00E573A6">
      <w:pPr>
        <w:rPr>
          <w:b/>
          <w:bCs/>
          <w:sz w:val="32"/>
          <w:szCs w:val="28"/>
          <w:u w:val="single"/>
        </w:rPr>
      </w:pPr>
      <w:r w:rsidRPr="00E573A6">
        <w:rPr>
          <w:b/>
          <w:bCs/>
          <w:sz w:val="32"/>
          <w:szCs w:val="28"/>
          <w:u w:val="single"/>
        </w:rPr>
        <w:t>GitHub Repo</w:t>
      </w:r>
      <w:r>
        <w:rPr>
          <w:b/>
          <w:bCs/>
          <w:sz w:val="32"/>
          <w:szCs w:val="28"/>
          <w:u w:val="single"/>
        </w:rPr>
        <w:t>sitories</w:t>
      </w:r>
      <w:r w:rsidRPr="00E573A6">
        <w:rPr>
          <w:b/>
          <w:bCs/>
          <w:sz w:val="32"/>
          <w:szCs w:val="28"/>
          <w:u w:val="single"/>
        </w:rPr>
        <w:t>:</w:t>
      </w:r>
    </w:p>
    <w:p w14:paraId="417C0EA3" w14:textId="00767D35" w:rsidR="00E573A6" w:rsidRPr="00D52A9C" w:rsidRDefault="00E573A6" w:rsidP="00E573A6">
      <w:hyperlink r:id="rId6" w:history="1">
        <w:r w:rsidRPr="00E23D23">
          <w:rPr>
            <w:rStyle w:val="Hyperlink"/>
          </w:rPr>
          <w:t>https://github.com/MdAnajbinRahman2002/PROG2005-Assessment3-InventoryApp-Ionic.git</w:t>
        </w:r>
      </w:hyperlink>
      <w:r>
        <w:t xml:space="preserve"> </w:t>
      </w:r>
    </w:p>
    <w:p w14:paraId="15045ADA" w14:textId="77777777" w:rsidR="00831AAE" w:rsidRDefault="00831A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BC31CD" w14:textId="005697A6" w:rsidR="004B21B9" w:rsidRDefault="00000000">
      <w:pPr>
        <w:pStyle w:val="Heading1"/>
      </w:pPr>
      <w:r>
        <w:lastRenderedPageBreak/>
        <w:br/>
        <w:t>Time Log Table: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668"/>
        <w:gridCol w:w="1275"/>
        <w:gridCol w:w="2127"/>
        <w:gridCol w:w="2268"/>
        <w:gridCol w:w="5838"/>
      </w:tblGrid>
      <w:tr w:rsidR="00571E60" w14:paraId="592903CE" w14:textId="77777777" w:rsidTr="00366D18">
        <w:trPr>
          <w:trHeight w:val="771"/>
        </w:trPr>
        <w:tc>
          <w:tcPr>
            <w:tcW w:w="1668" w:type="dxa"/>
            <w:shd w:val="clear" w:color="auto" w:fill="C6D9F1" w:themeFill="text2" w:themeFillTint="33"/>
          </w:tcPr>
          <w:p w14:paraId="4ECF3B32" w14:textId="77777777" w:rsidR="00571E60" w:rsidRPr="00D52A9C" w:rsidRDefault="00571E60" w:rsidP="00826A14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Date</w:t>
            </w:r>
          </w:p>
        </w:tc>
        <w:tc>
          <w:tcPr>
            <w:tcW w:w="1275" w:type="dxa"/>
            <w:shd w:val="clear" w:color="auto" w:fill="C6D9F1" w:themeFill="text2" w:themeFillTint="33"/>
          </w:tcPr>
          <w:p w14:paraId="5C211ED9" w14:textId="4CE88A31" w:rsidR="00571E60" w:rsidRPr="00D52A9C" w:rsidRDefault="00571E60" w:rsidP="00826A14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Time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7DA962A4" w14:textId="392D169B" w:rsidR="00571E60" w:rsidRPr="00D52A9C" w:rsidRDefault="00571E60" w:rsidP="00826A14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Team Member</w:t>
            </w:r>
            <w:r>
              <w:rPr>
                <w:b/>
                <w:bCs/>
                <w:sz w:val="28"/>
                <w:szCs w:val="24"/>
              </w:rPr>
              <w:t xml:space="preserve"> </w:t>
            </w:r>
            <w:r w:rsidRPr="00D52A9C">
              <w:rPr>
                <w:b/>
                <w:bCs/>
                <w:sz w:val="28"/>
                <w:szCs w:val="24"/>
              </w:rPr>
              <w:t>Involved</w:t>
            </w:r>
          </w:p>
        </w:tc>
        <w:tc>
          <w:tcPr>
            <w:tcW w:w="2268" w:type="dxa"/>
            <w:shd w:val="clear" w:color="auto" w:fill="C6D9F1" w:themeFill="text2" w:themeFillTint="33"/>
          </w:tcPr>
          <w:p w14:paraId="408701C5" w14:textId="2FBFF502" w:rsidR="00571E60" w:rsidRDefault="00571E60" w:rsidP="00826A14">
            <w:pPr>
              <w:rPr>
                <w:b/>
                <w:bCs/>
                <w:sz w:val="28"/>
                <w:szCs w:val="24"/>
              </w:rPr>
            </w:pPr>
            <w:r w:rsidRPr="00D52A9C">
              <w:rPr>
                <w:b/>
                <w:bCs/>
                <w:sz w:val="28"/>
                <w:szCs w:val="24"/>
              </w:rPr>
              <w:t>Task Description</w:t>
            </w:r>
          </w:p>
        </w:tc>
        <w:tc>
          <w:tcPr>
            <w:tcW w:w="5838" w:type="dxa"/>
            <w:shd w:val="clear" w:color="auto" w:fill="C6D9F1" w:themeFill="text2" w:themeFillTint="33"/>
          </w:tcPr>
          <w:p w14:paraId="663A186D" w14:textId="56D18FD0" w:rsidR="00571E60" w:rsidRPr="00D52A9C" w:rsidRDefault="00571E60" w:rsidP="00826A14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Work Done</w:t>
            </w:r>
            <w:r w:rsidRPr="00D52A9C">
              <w:rPr>
                <w:b/>
                <w:bCs/>
                <w:sz w:val="28"/>
                <w:szCs w:val="24"/>
              </w:rPr>
              <w:t xml:space="preserve"> </w:t>
            </w:r>
          </w:p>
        </w:tc>
      </w:tr>
      <w:tr w:rsidR="00571E60" w14:paraId="5D8D15A7" w14:textId="77777777" w:rsidTr="00366D18">
        <w:trPr>
          <w:trHeight w:val="838"/>
        </w:trPr>
        <w:tc>
          <w:tcPr>
            <w:tcW w:w="1668" w:type="dxa"/>
          </w:tcPr>
          <w:p w14:paraId="1583EA81" w14:textId="50374934" w:rsidR="00571E60" w:rsidRDefault="00571E60" w:rsidP="00826A14">
            <w:r>
              <w:t>15-04-2025</w:t>
            </w:r>
          </w:p>
        </w:tc>
        <w:tc>
          <w:tcPr>
            <w:tcW w:w="1275" w:type="dxa"/>
          </w:tcPr>
          <w:p w14:paraId="14306991" w14:textId="6A7BCF4F" w:rsidR="00571E60" w:rsidRDefault="00571E60" w:rsidP="00826A14">
            <w:r>
              <w:t>11:00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204E9A93" w14:textId="7520AB4C" w:rsidR="00571E60" w:rsidRDefault="00571E60" w:rsidP="00826A14">
            <w:r>
              <w:t>All</w:t>
            </w:r>
          </w:p>
        </w:tc>
        <w:tc>
          <w:tcPr>
            <w:tcW w:w="2268" w:type="dxa"/>
          </w:tcPr>
          <w:p w14:paraId="556C5514" w14:textId="72271FEC" w:rsidR="00571E60" w:rsidRDefault="00571E60" w:rsidP="00826A14">
            <w:r>
              <w:t>Discussion</w:t>
            </w:r>
          </w:p>
        </w:tc>
        <w:tc>
          <w:tcPr>
            <w:tcW w:w="5838" w:type="dxa"/>
          </w:tcPr>
          <w:p w14:paraId="028CAF8B" w14:textId="165BA8ED" w:rsidR="00571E60" w:rsidRDefault="00571E60" w:rsidP="00826A14">
            <w:r>
              <w:t>Planned how to be processed with the group work.</w:t>
            </w:r>
          </w:p>
        </w:tc>
      </w:tr>
      <w:tr w:rsidR="00571E60" w14:paraId="5EED44F9" w14:textId="77777777" w:rsidTr="00366D18">
        <w:trPr>
          <w:trHeight w:val="694"/>
        </w:trPr>
        <w:tc>
          <w:tcPr>
            <w:tcW w:w="1668" w:type="dxa"/>
          </w:tcPr>
          <w:p w14:paraId="01A44A93" w14:textId="5C5236A9" w:rsidR="00571E60" w:rsidRDefault="00571E60" w:rsidP="00826A14">
            <w:r>
              <w:t>16-04-2025</w:t>
            </w:r>
          </w:p>
        </w:tc>
        <w:tc>
          <w:tcPr>
            <w:tcW w:w="1275" w:type="dxa"/>
          </w:tcPr>
          <w:p w14:paraId="68393EB8" w14:textId="2BB3A411" w:rsidR="00571E60" w:rsidRDefault="00571E60" w:rsidP="00826A14">
            <w:r>
              <w:t>14:00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772819E8" w14:textId="09FFDDC3" w:rsidR="00571E60" w:rsidRDefault="00571E60" w:rsidP="00826A14">
            <w:r>
              <w:t>All</w:t>
            </w:r>
          </w:p>
        </w:tc>
        <w:tc>
          <w:tcPr>
            <w:tcW w:w="2268" w:type="dxa"/>
          </w:tcPr>
          <w:p w14:paraId="415FB4EA" w14:textId="77777777" w:rsidR="00571E60" w:rsidRDefault="00571E60" w:rsidP="00826A14"/>
        </w:tc>
        <w:tc>
          <w:tcPr>
            <w:tcW w:w="5838" w:type="dxa"/>
          </w:tcPr>
          <w:p w14:paraId="5876C195" w14:textId="519A6F31" w:rsidR="00571E60" w:rsidRDefault="00571E60" w:rsidP="00826A14">
            <w:r>
              <w:t>Created GitHub and set communication channel.</w:t>
            </w:r>
          </w:p>
        </w:tc>
      </w:tr>
      <w:tr w:rsidR="00571E60" w14:paraId="0791AA1E" w14:textId="77777777" w:rsidTr="00366D18">
        <w:trPr>
          <w:trHeight w:val="694"/>
        </w:trPr>
        <w:tc>
          <w:tcPr>
            <w:tcW w:w="1668" w:type="dxa"/>
          </w:tcPr>
          <w:p w14:paraId="6EB4B42E" w14:textId="526718DC" w:rsidR="00571E60" w:rsidRDefault="00571E60" w:rsidP="00826A14">
            <w:r>
              <w:t>16-04-2025</w:t>
            </w:r>
          </w:p>
        </w:tc>
        <w:tc>
          <w:tcPr>
            <w:tcW w:w="1275" w:type="dxa"/>
          </w:tcPr>
          <w:p w14:paraId="25712B2B" w14:textId="5934A2D5" w:rsidR="00571E60" w:rsidRDefault="00571E60" w:rsidP="00826A14">
            <w:r>
              <w:t>1</w:t>
            </w:r>
            <w:r>
              <w:t>8</w:t>
            </w:r>
            <w:r>
              <w:t>:00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0191DE2D" w14:textId="591404F3" w:rsidR="00571E60" w:rsidRDefault="00571E60" w:rsidP="00826A14">
            <w:r>
              <w:t>All</w:t>
            </w:r>
          </w:p>
        </w:tc>
        <w:tc>
          <w:tcPr>
            <w:tcW w:w="2268" w:type="dxa"/>
          </w:tcPr>
          <w:p w14:paraId="540517BF" w14:textId="5BB0492F" w:rsidR="00571E60" w:rsidRDefault="00571E60" w:rsidP="00826A14">
            <w:r>
              <w:t>Work Division</w:t>
            </w:r>
          </w:p>
        </w:tc>
        <w:tc>
          <w:tcPr>
            <w:tcW w:w="5838" w:type="dxa"/>
          </w:tcPr>
          <w:p w14:paraId="626CEB74" w14:textId="7E3A4594" w:rsidR="00571E60" w:rsidRDefault="00571E60" w:rsidP="00826A14">
            <w:r>
              <w:t>Work was divided into 3 parts and assigned and picked up by team members.</w:t>
            </w:r>
          </w:p>
        </w:tc>
      </w:tr>
      <w:tr w:rsidR="00571E60" w14:paraId="383240C2" w14:textId="77777777" w:rsidTr="00366D18">
        <w:trPr>
          <w:trHeight w:val="714"/>
        </w:trPr>
        <w:tc>
          <w:tcPr>
            <w:tcW w:w="1668" w:type="dxa"/>
          </w:tcPr>
          <w:p w14:paraId="08849A29" w14:textId="15A1CF98" w:rsidR="00571E60" w:rsidRDefault="00571E60" w:rsidP="00826A14">
            <w:r>
              <w:t>18-04-2025</w:t>
            </w:r>
          </w:p>
        </w:tc>
        <w:tc>
          <w:tcPr>
            <w:tcW w:w="1275" w:type="dxa"/>
          </w:tcPr>
          <w:p w14:paraId="3BF74BF9" w14:textId="1D1E3AB8" w:rsidR="00571E60" w:rsidRDefault="00571E60" w:rsidP="00826A14">
            <w:r>
              <w:t>19</w:t>
            </w:r>
            <w:r w:rsidR="00826A14">
              <w:t>:</w:t>
            </w:r>
            <w:r>
              <w:t>00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192A65DA" w14:textId="1C70C54A" w:rsidR="00571E60" w:rsidRDefault="00571E60" w:rsidP="00826A14">
            <w:r>
              <w:t>Ahmed Dewan</w:t>
            </w:r>
          </w:p>
        </w:tc>
        <w:tc>
          <w:tcPr>
            <w:tcW w:w="2268" w:type="dxa"/>
          </w:tcPr>
          <w:p w14:paraId="5D79CD9C" w14:textId="62008489" w:rsidR="00571E60" w:rsidRDefault="00571E60" w:rsidP="00826A14">
            <w:r>
              <w:t>Tab 4</w:t>
            </w:r>
          </w:p>
        </w:tc>
        <w:tc>
          <w:tcPr>
            <w:tcW w:w="5838" w:type="dxa"/>
          </w:tcPr>
          <w:p w14:paraId="0A92203C" w14:textId="742F5E5A" w:rsidR="00571E60" w:rsidRDefault="00571E60" w:rsidP="00826A14">
            <w:r>
              <w:t xml:space="preserve">Working on tab 4 created </w:t>
            </w:r>
            <w:r w:rsidRPr="00831AAE">
              <w:t>tab2.item. model</w:t>
            </w:r>
            <w:r>
              <w:t xml:space="preserve">. </w:t>
            </w:r>
          </w:p>
        </w:tc>
      </w:tr>
      <w:tr w:rsidR="00571E60" w14:paraId="695B90BF" w14:textId="77777777" w:rsidTr="00366D18">
        <w:trPr>
          <w:trHeight w:val="529"/>
        </w:trPr>
        <w:tc>
          <w:tcPr>
            <w:tcW w:w="1668" w:type="dxa"/>
          </w:tcPr>
          <w:p w14:paraId="475A8844" w14:textId="2625BFF5" w:rsidR="00571E60" w:rsidRDefault="00826A14" w:rsidP="00826A14">
            <w:r>
              <w:t>19-04-2025</w:t>
            </w:r>
          </w:p>
        </w:tc>
        <w:tc>
          <w:tcPr>
            <w:tcW w:w="1275" w:type="dxa"/>
          </w:tcPr>
          <w:p w14:paraId="34507AF6" w14:textId="44777ABA" w:rsidR="00571E60" w:rsidRDefault="009A4562" w:rsidP="00826A14">
            <w:r>
              <w:t>16:00</w:t>
            </w:r>
            <w:r w:rsidR="00DD7C37">
              <w:t xml:space="preserve"> – 22:00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0E89F13C" w14:textId="5391E556" w:rsidR="00571E60" w:rsidRDefault="009A4562" w:rsidP="00826A14">
            <w:r>
              <w:t>Ahmed Dewan</w:t>
            </w:r>
          </w:p>
        </w:tc>
        <w:tc>
          <w:tcPr>
            <w:tcW w:w="2268" w:type="dxa"/>
          </w:tcPr>
          <w:p w14:paraId="7088CE28" w14:textId="672295BE" w:rsidR="00571E60" w:rsidRDefault="009A4562" w:rsidP="00826A14">
            <w:r>
              <w:t>Tab 4</w:t>
            </w:r>
          </w:p>
        </w:tc>
        <w:tc>
          <w:tcPr>
            <w:tcW w:w="5838" w:type="dxa"/>
          </w:tcPr>
          <w:p w14:paraId="5CF8314F" w14:textId="0CA56D0F" w:rsidR="009A4562" w:rsidRDefault="009A4562" w:rsidP="00826A14">
            <w:r>
              <w:t>Working on Html and Ts files.</w:t>
            </w:r>
          </w:p>
        </w:tc>
      </w:tr>
      <w:tr w:rsidR="009A4562" w14:paraId="4188CD59" w14:textId="77777777" w:rsidTr="00366D18">
        <w:trPr>
          <w:trHeight w:val="557"/>
        </w:trPr>
        <w:tc>
          <w:tcPr>
            <w:tcW w:w="1668" w:type="dxa"/>
          </w:tcPr>
          <w:p w14:paraId="78CCEFE3" w14:textId="6B782A08" w:rsidR="009A4562" w:rsidRDefault="00DD7C37" w:rsidP="009A4562">
            <w:r>
              <w:t>20</w:t>
            </w:r>
            <w:r w:rsidR="009A4562">
              <w:t>-04-2025</w:t>
            </w:r>
          </w:p>
        </w:tc>
        <w:tc>
          <w:tcPr>
            <w:tcW w:w="1275" w:type="dxa"/>
          </w:tcPr>
          <w:p w14:paraId="6961CD25" w14:textId="795D43D8" w:rsidR="009A4562" w:rsidRDefault="009A4562" w:rsidP="009A4562">
            <w:r>
              <w:t>1:00</w:t>
            </w:r>
          </w:p>
        </w:tc>
        <w:tc>
          <w:tcPr>
            <w:tcW w:w="2127" w:type="dxa"/>
            <w:shd w:val="clear" w:color="auto" w:fill="C6D9F1" w:themeFill="text2" w:themeFillTint="33"/>
          </w:tcPr>
          <w:p w14:paraId="6807E21A" w14:textId="4B822D13" w:rsidR="009A4562" w:rsidRDefault="009A4562" w:rsidP="009A4562">
            <w:r>
              <w:t>Ahmed Dewan</w:t>
            </w:r>
          </w:p>
        </w:tc>
        <w:tc>
          <w:tcPr>
            <w:tcW w:w="2268" w:type="dxa"/>
          </w:tcPr>
          <w:p w14:paraId="511A986B" w14:textId="5C0811CF" w:rsidR="009A4562" w:rsidRDefault="009A4562" w:rsidP="009A4562">
            <w:r>
              <w:t>Tab 4</w:t>
            </w:r>
          </w:p>
        </w:tc>
        <w:tc>
          <w:tcPr>
            <w:tcW w:w="5838" w:type="dxa"/>
          </w:tcPr>
          <w:p w14:paraId="1179DB3C" w14:textId="2DE5A11F" w:rsidR="009A4562" w:rsidRDefault="009A4562" w:rsidP="009A4562">
            <w:r>
              <w:t>Optimizing tab2.page.ts code</w:t>
            </w:r>
          </w:p>
        </w:tc>
      </w:tr>
      <w:tr w:rsidR="009A4562" w14:paraId="41DC496C" w14:textId="77777777" w:rsidTr="00366D18">
        <w:trPr>
          <w:trHeight w:val="529"/>
        </w:trPr>
        <w:tc>
          <w:tcPr>
            <w:tcW w:w="1668" w:type="dxa"/>
          </w:tcPr>
          <w:p w14:paraId="383AA74C" w14:textId="4732BEC9" w:rsidR="009A4562" w:rsidRDefault="009A4562" w:rsidP="009A4562"/>
        </w:tc>
        <w:tc>
          <w:tcPr>
            <w:tcW w:w="1275" w:type="dxa"/>
          </w:tcPr>
          <w:p w14:paraId="19BC8528" w14:textId="11EA8F71" w:rsidR="009A4562" w:rsidRDefault="009A4562" w:rsidP="009A4562"/>
        </w:tc>
        <w:tc>
          <w:tcPr>
            <w:tcW w:w="2127" w:type="dxa"/>
            <w:shd w:val="clear" w:color="auto" w:fill="C6D9F1" w:themeFill="text2" w:themeFillTint="33"/>
          </w:tcPr>
          <w:p w14:paraId="704D1463" w14:textId="6F545916" w:rsidR="009A4562" w:rsidRDefault="009A4562" w:rsidP="009A4562"/>
        </w:tc>
        <w:tc>
          <w:tcPr>
            <w:tcW w:w="2268" w:type="dxa"/>
          </w:tcPr>
          <w:p w14:paraId="77FD9642" w14:textId="77777777" w:rsidR="009A4562" w:rsidRDefault="009A4562" w:rsidP="009A4562"/>
        </w:tc>
        <w:tc>
          <w:tcPr>
            <w:tcW w:w="5838" w:type="dxa"/>
          </w:tcPr>
          <w:p w14:paraId="58141765" w14:textId="04562607" w:rsidR="009A4562" w:rsidRDefault="009A4562" w:rsidP="009A4562"/>
        </w:tc>
      </w:tr>
      <w:tr w:rsidR="009A4562" w14:paraId="5113B575" w14:textId="77777777" w:rsidTr="00366D18">
        <w:trPr>
          <w:trHeight w:val="70"/>
        </w:trPr>
        <w:tc>
          <w:tcPr>
            <w:tcW w:w="1668" w:type="dxa"/>
          </w:tcPr>
          <w:p w14:paraId="3AF992B8" w14:textId="208B9380" w:rsidR="009A4562" w:rsidRDefault="009A4562" w:rsidP="009A4562"/>
        </w:tc>
        <w:tc>
          <w:tcPr>
            <w:tcW w:w="1275" w:type="dxa"/>
          </w:tcPr>
          <w:p w14:paraId="75E3C603" w14:textId="4ADEB35B" w:rsidR="009A4562" w:rsidRDefault="009A4562" w:rsidP="009A4562"/>
        </w:tc>
        <w:tc>
          <w:tcPr>
            <w:tcW w:w="2127" w:type="dxa"/>
            <w:shd w:val="clear" w:color="auto" w:fill="C6D9F1" w:themeFill="text2" w:themeFillTint="33"/>
          </w:tcPr>
          <w:p w14:paraId="3E30468B" w14:textId="671279FC" w:rsidR="009A4562" w:rsidRDefault="009A4562" w:rsidP="009A4562"/>
        </w:tc>
        <w:tc>
          <w:tcPr>
            <w:tcW w:w="2268" w:type="dxa"/>
          </w:tcPr>
          <w:p w14:paraId="2EBF3FC6" w14:textId="77777777" w:rsidR="009A4562" w:rsidRDefault="009A4562" w:rsidP="009A4562"/>
        </w:tc>
        <w:tc>
          <w:tcPr>
            <w:tcW w:w="5838" w:type="dxa"/>
          </w:tcPr>
          <w:p w14:paraId="5D0F1A3C" w14:textId="567A5943" w:rsidR="009A4562" w:rsidRDefault="009A4562" w:rsidP="009A4562"/>
        </w:tc>
      </w:tr>
    </w:tbl>
    <w:p w14:paraId="7C253399" w14:textId="77777777" w:rsidR="00D07180" w:rsidRDefault="00D07180"/>
    <w:sectPr w:rsidR="00D07180" w:rsidSect="00831AA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340BAC"/>
    <w:multiLevelType w:val="hybridMultilevel"/>
    <w:tmpl w:val="0A70E4D2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93621A"/>
    <w:multiLevelType w:val="hybridMultilevel"/>
    <w:tmpl w:val="85EE9C3A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008DC"/>
    <w:multiLevelType w:val="hybridMultilevel"/>
    <w:tmpl w:val="154684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019A6"/>
    <w:multiLevelType w:val="hybridMultilevel"/>
    <w:tmpl w:val="70E0B03A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50B07"/>
    <w:multiLevelType w:val="hybridMultilevel"/>
    <w:tmpl w:val="7FB26324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F1377"/>
    <w:multiLevelType w:val="hybridMultilevel"/>
    <w:tmpl w:val="F78652A6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512E8"/>
    <w:multiLevelType w:val="hybridMultilevel"/>
    <w:tmpl w:val="593CE16E"/>
    <w:lvl w:ilvl="0" w:tplc="2C54EC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51D7A"/>
    <w:multiLevelType w:val="hybridMultilevel"/>
    <w:tmpl w:val="1FBE35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208933">
    <w:abstractNumId w:val="8"/>
  </w:num>
  <w:num w:numId="2" w16cid:durableId="1885293229">
    <w:abstractNumId w:val="6"/>
  </w:num>
  <w:num w:numId="3" w16cid:durableId="103431064">
    <w:abstractNumId w:val="5"/>
  </w:num>
  <w:num w:numId="4" w16cid:durableId="1618948100">
    <w:abstractNumId w:val="4"/>
  </w:num>
  <w:num w:numId="5" w16cid:durableId="938609343">
    <w:abstractNumId w:val="7"/>
  </w:num>
  <w:num w:numId="6" w16cid:durableId="1371223249">
    <w:abstractNumId w:val="3"/>
  </w:num>
  <w:num w:numId="7" w16cid:durableId="1729645210">
    <w:abstractNumId w:val="2"/>
  </w:num>
  <w:num w:numId="8" w16cid:durableId="1704357117">
    <w:abstractNumId w:val="1"/>
  </w:num>
  <w:num w:numId="9" w16cid:durableId="1264604215">
    <w:abstractNumId w:val="0"/>
  </w:num>
  <w:num w:numId="10" w16cid:durableId="1015307949">
    <w:abstractNumId w:val="16"/>
  </w:num>
  <w:num w:numId="11" w16cid:durableId="1113211838">
    <w:abstractNumId w:val="11"/>
  </w:num>
  <w:num w:numId="12" w16cid:durableId="189800510">
    <w:abstractNumId w:val="15"/>
  </w:num>
  <w:num w:numId="13" w16cid:durableId="1392122060">
    <w:abstractNumId w:val="9"/>
  </w:num>
  <w:num w:numId="14" w16cid:durableId="859275029">
    <w:abstractNumId w:val="10"/>
  </w:num>
  <w:num w:numId="15" w16cid:durableId="1542789662">
    <w:abstractNumId w:val="13"/>
  </w:num>
  <w:num w:numId="16" w16cid:durableId="853808109">
    <w:abstractNumId w:val="12"/>
  </w:num>
  <w:num w:numId="17" w16cid:durableId="19252142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81A"/>
    <w:rsid w:val="0029639D"/>
    <w:rsid w:val="002F04F3"/>
    <w:rsid w:val="00326F90"/>
    <w:rsid w:val="00366D18"/>
    <w:rsid w:val="004B21B9"/>
    <w:rsid w:val="00571E60"/>
    <w:rsid w:val="00826A14"/>
    <w:rsid w:val="00831AAE"/>
    <w:rsid w:val="009A4562"/>
    <w:rsid w:val="00AA1D8D"/>
    <w:rsid w:val="00B47730"/>
    <w:rsid w:val="00CB0664"/>
    <w:rsid w:val="00D07180"/>
    <w:rsid w:val="00D52A9C"/>
    <w:rsid w:val="00D72555"/>
    <w:rsid w:val="00DD7C37"/>
    <w:rsid w:val="00E1717B"/>
    <w:rsid w:val="00E573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BE8830"/>
  <w14:defaultImageDpi w14:val="300"/>
  <w15:docId w15:val="{1A52EC9B-743D-4942-8C0D-39AEAA8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4F3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573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AnajbinRahman2002/PROG2005-Assessment3-InventoryApp-Ionic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Dewan</cp:lastModifiedBy>
  <cp:revision>9</cp:revision>
  <dcterms:created xsi:type="dcterms:W3CDTF">2013-12-23T23:15:00Z</dcterms:created>
  <dcterms:modified xsi:type="dcterms:W3CDTF">2025-04-19T15:26:00Z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29be82815db78a8188ee90a83a08bdc84e862dc87834548b442a0f7e7cc7184e</vt:lpwstr>
  </property>
</Properties>
</file>